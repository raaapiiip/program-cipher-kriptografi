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304B2" w14:textId="576F1E54" w:rsidR="00E747D2" w:rsidRDefault="00E747D2" w:rsidP="00E747D2">
      <w:pPr>
        <w:rPr>
          <w:rFonts w:ascii="Times New Roman" w:hAnsi="Times New Roman" w:cs="Times New Roman"/>
          <w:sz w:val="24"/>
          <w:szCs w:val="24"/>
        </w:rPr>
      </w:pPr>
      <w:r w:rsidRPr="008531FD">
        <w:rPr>
          <w:rFonts w:ascii="Times New Roman" w:hAnsi="Times New Roman" w:cs="Times New Roman"/>
          <w:sz w:val="24"/>
          <w:szCs w:val="24"/>
        </w:rPr>
        <w:t>Nama : Muhammad Rafif Ramadhansyah</w:t>
      </w:r>
    </w:p>
    <w:p w14:paraId="7B659C0F" w14:textId="3E1338F1" w:rsidR="002A258F" w:rsidRPr="008531FD" w:rsidRDefault="002A258F" w:rsidP="00E74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 : Teknik Informatika - S1</w:t>
      </w:r>
    </w:p>
    <w:p w14:paraId="3E4C1C67" w14:textId="4C2899FF" w:rsidR="002A258F" w:rsidRPr="008531FD" w:rsidRDefault="00E747D2" w:rsidP="00E747D2">
      <w:pPr>
        <w:rPr>
          <w:rFonts w:ascii="Times New Roman" w:hAnsi="Times New Roman" w:cs="Times New Roman"/>
          <w:sz w:val="24"/>
          <w:szCs w:val="24"/>
        </w:rPr>
      </w:pPr>
      <w:r w:rsidRPr="008531FD">
        <w:rPr>
          <w:rFonts w:ascii="Times New Roman" w:hAnsi="Times New Roman" w:cs="Times New Roman"/>
          <w:sz w:val="24"/>
          <w:szCs w:val="24"/>
        </w:rPr>
        <w:t>NIM : 4611422008</w:t>
      </w:r>
    </w:p>
    <w:p w14:paraId="74BC8F7B" w14:textId="00D962A4" w:rsidR="002A258F" w:rsidRPr="008531FD" w:rsidRDefault="00E747D2" w:rsidP="00E747D2">
      <w:pPr>
        <w:rPr>
          <w:rFonts w:ascii="Times New Roman" w:hAnsi="Times New Roman" w:cs="Times New Roman"/>
          <w:sz w:val="24"/>
          <w:szCs w:val="24"/>
        </w:rPr>
      </w:pPr>
      <w:r w:rsidRPr="008531FD">
        <w:rPr>
          <w:rFonts w:ascii="Times New Roman" w:hAnsi="Times New Roman" w:cs="Times New Roman"/>
          <w:sz w:val="24"/>
          <w:szCs w:val="24"/>
        </w:rPr>
        <w:t>Mata Kuliah : Kriptografi</w:t>
      </w:r>
    </w:p>
    <w:p w14:paraId="4DBCCD26" w14:textId="1167A7C6" w:rsidR="00E747D2" w:rsidRDefault="00E747D2" w:rsidP="00E747D2">
      <w:pPr>
        <w:rPr>
          <w:rFonts w:ascii="Times New Roman" w:hAnsi="Times New Roman" w:cs="Times New Roman"/>
          <w:sz w:val="24"/>
          <w:szCs w:val="24"/>
        </w:rPr>
      </w:pPr>
      <w:r w:rsidRPr="008531FD">
        <w:rPr>
          <w:rFonts w:ascii="Times New Roman" w:hAnsi="Times New Roman" w:cs="Times New Roman"/>
          <w:sz w:val="24"/>
          <w:szCs w:val="24"/>
        </w:rPr>
        <w:t xml:space="preserve">Dosen Pengampu : </w:t>
      </w:r>
      <w:r w:rsidR="008531FD" w:rsidRPr="008531FD">
        <w:rPr>
          <w:rFonts w:ascii="Times New Roman" w:hAnsi="Times New Roman" w:cs="Times New Roman"/>
          <w:sz w:val="24"/>
          <w:szCs w:val="24"/>
        </w:rPr>
        <w:t>Dr. Alamsyah, S.Si., M.Kom.</w:t>
      </w:r>
    </w:p>
    <w:p w14:paraId="47569A4F" w14:textId="77777777" w:rsidR="002A258F" w:rsidRPr="008531FD" w:rsidRDefault="002A258F" w:rsidP="00E747D2">
      <w:pPr>
        <w:rPr>
          <w:rFonts w:ascii="Times New Roman" w:hAnsi="Times New Roman" w:cs="Times New Roman"/>
          <w:sz w:val="24"/>
          <w:szCs w:val="24"/>
        </w:rPr>
      </w:pPr>
    </w:p>
    <w:p w14:paraId="3C4BDB2B" w14:textId="5E44C674" w:rsidR="000623E4" w:rsidRPr="00C55E3C" w:rsidRDefault="00000000">
      <w:pPr>
        <w:pStyle w:val="Heading1"/>
        <w:rPr>
          <w:rFonts w:ascii="Times New Roman" w:hAnsi="Times New Roman" w:cs="Times New Roman"/>
        </w:rPr>
      </w:pPr>
      <w:r w:rsidRPr="00C55E3C">
        <w:rPr>
          <w:rFonts w:ascii="Times New Roman" w:hAnsi="Times New Roman" w:cs="Times New Roman"/>
        </w:rPr>
        <w:t>1. Source Code</w:t>
      </w:r>
      <w:r w:rsidR="00E747D2" w:rsidRPr="00C55E3C">
        <w:rPr>
          <w:rFonts w:ascii="Times New Roman" w:hAnsi="Times New Roman" w:cs="Times New Roman"/>
        </w:rPr>
        <w:t xml:space="preserve"> Program</w:t>
      </w:r>
    </w:p>
    <w:p w14:paraId="4523D97C" w14:textId="6ED7811E" w:rsidR="000623E4" w:rsidRDefault="00000000">
      <w:pPr>
        <w:rPr>
          <w:rFonts w:ascii="Times New Roman" w:hAnsi="Times New Roman" w:cs="Times New Roman"/>
          <w:sz w:val="24"/>
          <w:szCs w:val="24"/>
        </w:rPr>
      </w:pPr>
      <w:r w:rsidRPr="00E747D2">
        <w:rPr>
          <w:rFonts w:ascii="Times New Roman" w:hAnsi="Times New Roman" w:cs="Times New Roman"/>
          <w:sz w:val="24"/>
          <w:szCs w:val="24"/>
        </w:rPr>
        <w:t>import tkinter as tk</w:t>
      </w:r>
      <w:r w:rsidRPr="00E747D2">
        <w:rPr>
          <w:rFonts w:ascii="Times New Roman" w:hAnsi="Times New Roman" w:cs="Times New Roman"/>
          <w:sz w:val="24"/>
          <w:szCs w:val="24"/>
        </w:rPr>
        <w:br/>
        <w:t>from tkinter import filedialog, messagebox</w:t>
      </w:r>
      <w:r w:rsidRPr="00E747D2">
        <w:rPr>
          <w:rFonts w:ascii="Times New Roman" w:hAnsi="Times New Roman" w:cs="Times New Roman"/>
          <w:sz w:val="24"/>
          <w:szCs w:val="24"/>
        </w:rPr>
        <w:br/>
        <w:t>import numpy as np</w:t>
      </w:r>
      <w:r w:rsidRPr="00E747D2">
        <w:rPr>
          <w:rFonts w:ascii="Times New Roman" w:hAnsi="Times New Roman" w:cs="Times New Roman"/>
          <w:sz w:val="24"/>
          <w:szCs w:val="24"/>
        </w:rPr>
        <w:br/>
      </w:r>
      <w:r w:rsidRPr="00E747D2">
        <w:rPr>
          <w:rFonts w:ascii="Times New Roman" w:hAnsi="Times New Roman" w:cs="Times New Roman"/>
          <w:sz w:val="24"/>
          <w:szCs w:val="24"/>
        </w:rPr>
        <w:br/>
        <w:t>class CipherGUI: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def __init__(self, master):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self.master = master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master.title("Program Cipher Desktop")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master.geometry("600x400")</w:t>
      </w:r>
      <w:r w:rsidRPr="00E747D2">
        <w:rPr>
          <w:rFonts w:ascii="Times New Roman" w:hAnsi="Times New Roman" w:cs="Times New Roman"/>
          <w:sz w:val="24"/>
          <w:szCs w:val="24"/>
        </w:rPr>
        <w:br/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self.cipher_types = ["Vigenere Cipher", "Playfair Cipher", "Hill Cipher"]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self.current_cipher = tk.StringVar()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self.current_cipher.set(self.cipher_types[0])</w:t>
      </w:r>
      <w:r w:rsidRPr="00E747D2">
        <w:rPr>
          <w:rFonts w:ascii="Times New Roman" w:hAnsi="Times New Roman" w:cs="Times New Roman"/>
          <w:sz w:val="24"/>
          <w:szCs w:val="24"/>
        </w:rPr>
        <w:br/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self.create_widgets()</w:t>
      </w:r>
      <w:r w:rsidRPr="00E747D2">
        <w:rPr>
          <w:rFonts w:ascii="Times New Roman" w:hAnsi="Times New Roman" w:cs="Times New Roman"/>
          <w:sz w:val="24"/>
          <w:szCs w:val="24"/>
        </w:rPr>
        <w:br/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def create_widgets(self):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tk.Label(self.master, text="Pilih Jenis Cipher:").grid(row=0, column=0, sticky="w", padx=10, pady=5)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tk.OptionMenu(self.master, self.current_cipher, *self.cipher_types, command=self.on_cipher_change).grid(row=0, column=1, sticky="w", padx=10, pady=5)</w:t>
      </w:r>
      <w:r w:rsidRPr="00E747D2">
        <w:rPr>
          <w:rFonts w:ascii="Times New Roman" w:hAnsi="Times New Roman" w:cs="Times New Roman"/>
          <w:sz w:val="24"/>
          <w:szCs w:val="24"/>
        </w:rPr>
        <w:br/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tk.Label(self.master, text="Masukkan Plaintext:").grid(row=1, column=0, sticky="w", padx=10, pady=5)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self.input_text = tk.Text(self.master, height=5, width=50)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self.input_text.grid(row=1, column=1, padx=10, pady=5)</w:t>
      </w:r>
      <w:r w:rsidRPr="00E747D2">
        <w:rPr>
          <w:rFonts w:ascii="Times New Roman" w:hAnsi="Times New Roman" w:cs="Times New Roman"/>
          <w:sz w:val="24"/>
          <w:szCs w:val="24"/>
        </w:rPr>
        <w:br/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self.key_label = tk.Label(self.master, text="Key (minimal 12 karakter):")</w:t>
      </w:r>
      <w:r w:rsidRPr="00E747D2">
        <w:rPr>
          <w:rFonts w:ascii="Times New Roman" w:hAnsi="Times New Roman" w:cs="Times New Roman"/>
          <w:sz w:val="24"/>
          <w:szCs w:val="24"/>
        </w:rPr>
        <w:br/>
      </w:r>
      <w:r w:rsidRPr="00E747D2">
        <w:rPr>
          <w:rFonts w:ascii="Times New Roman" w:hAnsi="Times New Roman" w:cs="Times New Roman"/>
          <w:sz w:val="24"/>
          <w:szCs w:val="24"/>
        </w:rPr>
        <w:lastRenderedPageBreak/>
        <w:t xml:space="preserve">        self.key_label.grid(row=2, column=0, sticky="w", padx=10, pady=5)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self.key_entry = tk.Entry(self.master, width=50)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self.key_entry.grid(row=2, column=1, padx=10, pady=5)</w:t>
      </w:r>
      <w:r w:rsidRPr="00E747D2">
        <w:rPr>
          <w:rFonts w:ascii="Times New Roman" w:hAnsi="Times New Roman" w:cs="Times New Roman"/>
          <w:sz w:val="24"/>
          <w:szCs w:val="24"/>
        </w:rPr>
        <w:br/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self.matrix_frame = tk.Frame(self.master)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self.matrix_frame.grid(row=3, column=1, padx=10, pady=5)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self.matrix_entries = []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for i in range(2):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row_entries = []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for j in range(2):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    entry = tk.Entry(self.matrix_frame, width=5)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    entry.grid(row=i, column=j, padx=2, pady=2)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    row_entries.append(entry)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self.matrix_entries.append(row_entries)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self.matrix_frame.grid_remove()</w:t>
      </w:r>
      <w:r w:rsidRPr="00E747D2">
        <w:rPr>
          <w:rFonts w:ascii="Times New Roman" w:hAnsi="Times New Roman" w:cs="Times New Roman"/>
          <w:sz w:val="24"/>
          <w:szCs w:val="24"/>
        </w:rPr>
        <w:br/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tk.Button(self.master, text="Unggah File", command=self.upload_file).grid(row=4, column=0, sticky="w", padx=10, pady=5)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tk.Button(self.master, text="Enkripsi", command=self.encrypt).grid(row=4, column=1, sticky="w", padx=10, pady=5)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tk.Button(self.master, text="Dekripsi", command=self.decrypt).grid(row=4, column=1, sticky="e", padx=10, pady=5)</w:t>
      </w:r>
      <w:r w:rsidRPr="00E747D2">
        <w:rPr>
          <w:rFonts w:ascii="Times New Roman" w:hAnsi="Times New Roman" w:cs="Times New Roman"/>
          <w:sz w:val="24"/>
          <w:szCs w:val="24"/>
        </w:rPr>
        <w:br/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tk.Label(self.master, text="Hasil:").grid(row=5, column=0, sticky="w", padx=10, pady=5)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self.output_text = tk.Text(self.master, height=5, width=50)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self.output_text.grid(row=5, column=1, padx=10, pady=5)</w:t>
      </w:r>
      <w:r w:rsidRPr="00E747D2">
        <w:rPr>
          <w:rFonts w:ascii="Times New Roman" w:hAnsi="Times New Roman" w:cs="Times New Roman"/>
          <w:sz w:val="24"/>
          <w:szCs w:val="24"/>
        </w:rPr>
        <w:br/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def on_cipher_change(self, *args):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if self.current_cipher.get() == "Hill Cipher":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self.key_label.config(text="Matrix Key (2x2):")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self.key_entry.grid_remove()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self.matrix_frame.grid()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else: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self.key_label.config(text="Key (minimal 12 karakter):")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self.key_entry.grid()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self.matrix_frame.grid_remove()</w:t>
      </w:r>
      <w:r w:rsidRPr="00E747D2">
        <w:rPr>
          <w:rFonts w:ascii="Times New Roman" w:hAnsi="Times New Roman" w:cs="Times New Roman"/>
          <w:sz w:val="24"/>
          <w:szCs w:val="24"/>
        </w:rPr>
        <w:br/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def upload_file(self):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file_path = filedialog.askopenfilename(filetypes=[("Text files", "*.txt")])</w:t>
      </w:r>
      <w:r w:rsidRPr="00E747D2">
        <w:rPr>
          <w:rFonts w:ascii="Times New Roman" w:hAnsi="Times New Roman" w:cs="Times New Roman"/>
          <w:sz w:val="24"/>
          <w:szCs w:val="24"/>
        </w:rPr>
        <w:br/>
      </w:r>
      <w:r w:rsidRPr="00E747D2">
        <w:rPr>
          <w:rFonts w:ascii="Times New Roman" w:hAnsi="Times New Roman" w:cs="Times New Roman"/>
          <w:sz w:val="24"/>
          <w:szCs w:val="24"/>
        </w:rPr>
        <w:lastRenderedPageBreak/>
        <w:t xml:space="preserve">        if file_path: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with open(file_path, 'r') as file: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    content = file.read()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    self.input_text.delete(1.0, tk.END)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    self.input_text.insert(tk.END, content)</w:t>
      </w:r>
      <w:r w:rsidRPr="00E747D2">
        <w:rPr>
          <w:rFonts w:ascii="Times New Roman" w:hAnsi="Times New Roman" w:cs="Times New Roman"/>
          <w:sz w:val="24"/>
          <w:szCs w:val="24"/>
        </w:rPr>
        <w:br/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def get_hill_matrix(self):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return [[int(self.matrix_entries[i][j].get()) for j in range(2)] for i in range(2)]</w:t>
      </w:r>
      <w:r w:rsidRPr="00E747D2">
        <w:rPr>
          <w:rFonts w:ascii="Times New Roman" w:hAnsi="Times New Roman" w:cs="Times New Roman"/>
          <w:sz w:val="24"/>
          <w:szCs w:val="24"/>
        </w:rPr>
        <w:br/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def encrypt(self):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plaintext = self.input_text.get(1.0, tk.END).strip()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cipher_type = self.current_cipher.get()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if cipher_type == "Hill Cipher":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key = self.get_hill_matrix()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else: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key = self.key_entry.get()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if len(key) &lt; 12: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    messagebox.showerror("Error", "Key setidaknya harus memiliki panjang 12 karakter.")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    return</w:t>
      </w:r>
      <w:r w:rsidRPr="00E747D2">
        <w:rPr>
          <w:rFonts w:ascii="Times New Roman" w:hAnsi="Times New Roman" w:cs="Times New Roman"/>
          <w:sz w:val="24"/>
          <w:szCs w:val="24"/>
        </w:rPr>
        <w:br/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if cipher_type == "Vigenere Cipher":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ciphertext = self.vigenere_cipher(plaintext, key, mode='encrypt')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elif cipher_type == "Playfair Cipher":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ciphertext = self.playfair_cipher(plaintext, key, mode='encrypt')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elif cipher_type == "Hill Cipher":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ciphertext = self.hill_cipher(plaintext, key, mode='encrypt')</w:t>
      </w:r>
      <w:r w:rsidRPr="00E747D2">
        <w:rPr>
          <w:rFonts w:ascii="Times New Roman" w:hAnsi="Times New Roman" w:cs="Times New Roman"/>
          <w:sz w:val="24"/>
          <w:szCs w:val="24"/>
        </w:rPr>
        <w:br/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self.output_text.delete(1.0, tk.END)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self.output_text.insert(tk.END, ciphertext)</w:t>
      </w:r>
      <w:r w:rsidRPr="00E747D2">
        <w:rPr>
          <w:rFonts w:ascii="Times New Roman" w:hAnsi="Times New Roman" w:cs="Times New Roman"/>
          <w:sz w:val="24"/>
          <w:szCs w:val="24"/>
        </w:rPr>
        <w:br/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def decrypt(self):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ciphertext = self.input_text.get(1.0, tk.END).strip()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cipher_type = self.current_cipher.get()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if cipher_type == "Hill Cipher":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key = self.get_hill_matrix()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else: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key = self.key_entry.get()</w:t>
      </w:r>
      <w:r w:rsidRPr="00E747D2">
        <w:rPr>
          <w:rFonts w:ascii="Times New Roman" w:hAnsi="Times New Roman" w:cs="Times New Roman"/>
          <w:sz w:val="24"/>
          <w:szCs w:val="24"/>
        </w:rPr>
        <w:br/>
      </w:r>
      <w:r w:rsidRPr="00E747D2">
        <w:rPr>
          <w:rFonts w:ascii="Times New Roman" w:hAnsi="Times New Roman" w:cs="Times New Roman"/>
          <w:sz w:val="24"/>
          <w:szCs w:val="24"/>
        </w:rPr>
        <w:lastRenderedPageBreak/>
        <w:t xml:space="preserve">            if len(key) &lt; 12: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    messagebox.showerror("Error", "Key setidaknya harus memiliki panjang 12 karakter.")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    return</w:t>
      </w:r>
      <w:r w:rsidRPr="00E747D2">
        <w:rPr>
          <w:rFonts w:ascii="Times New Roman" w:hAnsi="Times New Roman" w:cs="Times New Roman"/>
          <w:sz w:val="24"/>
          <w:szCs w:val="24"/>
        </w:rPr>
        <w:br/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if cipher_type == "Vigenere Cipher":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plaintext = self.vigenere_cipher(ciphertext, key, mode='decrypt')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elif cipher_type == "Playfair Cipher":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plaintext = self.playfair_cipher(ciphertext, key, mode='decrypt')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elif cipher_type == "Hill Cipher":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plaintext = self.hill_cipher(ciphertext, key, mode='decrypt')</w:t>
      </w:r>
      <w:r w:rsidRPr="00E747D2">
        <w:rPr>
          <w:rFonts w:ascii="Times New Roman" w:hAnsi="Times New Roman" w:cs="Times New Roman"/>
          <w:sz w:val="24"/>
          <w:szCs w:val="24"/>
        </w:rPr>
        <w:br/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self.output_text.delete(1.0, tk.END)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self.output_text.insert(tk.END, plaintext)</w:t>
      </w:r>
      <w:r w:rsidRPr="00E747D2">
        <w:rPr>
          <w:rFonts w:ascii="Times New Roman" w:hAnsi="Times New Roman" w:cs="Times New Roman"/>
          <w:sz w:val="24"/>
          <w:szCs w:val="24"/>
        </w:rPr>
        <w:br/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def vigenere_cipher(self, text, key, mode='encrypt'):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result = []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key_length = len(key)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text = ''.join(filter(str.isalpha, text.upper()))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key = ''.join(filter(str.isalpha, key.upper()))</w:t>
      </w:r>
      <w:r w:rsidRPr="00E747D2">
        <w:rPr>
          <w:rFonts w:ascii="Times New Roman" w:hAnsi="Times New Roman" w:cs="Times New Roman"/>
          <w:sz w:val="24"/>
          <w:szCs w:val="24"/>
        </w:rPr>
        <w:br/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for i, char in enumerate(text):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key_char = key[i % key_length]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if mode == 'encrypt':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    result.append(chr((ord(char) + ord(key_char) - 2 * ord('A')) % 26 + ord('A')))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else: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    result.append(chr((ord(char) - ord(key_char) + 26) % 26 + ord('A')))</w:t>
      </w:r>
      <w:r w:rsidRPr="00E747D2">
        <w:rPr>
          <w:rFonts w:ascii="Times New Roman" w:hAnsi="Times New Roman" w:cs="Times New Roman"/>
          <w:sz w:val="24"/>
          <w:szCs w:val="24"/>
        </w:rPr>
        <w:br/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return ''.join(result)</w:t>
      </w:r>
      <w:r w:rsidRPr="00E747D2">
        <w:rPr>
          <w:rFonts w:ascii="Times New Roman" w:hAnsi="Times New Roman" w:cs="Times New Roman"/>
          <w:sz w:val="24"/>
          <w:szCs w:val="24"/>
        </w:rPr>
        <w:br/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def playfair_cipher(self, text, key, mode='encrypt'):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def create_matrix(key):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alphabet = 'ABCDEFGHIKLMNOPQRSTUVWXYZ'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key = ''.join(dict.fromkeys(key.upper().replace('J', 'I') + alphabet))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return [list(key[i:i+5]) for i in range(0, 25, 5)]</w:t>
      </w:r>
      <w:r w:rsidRPr="00E747D2">
        <w:rPr>
          <w:rFonts w:ascii="Times New Roman" w:hAnsi="Times New Roman" w:cs="Times New Roman"/>
          <w:sz w:val="24"/>
          <w:szCs w:val="24"/>
        </w:rPr>
        <w:br/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def find_position(matrix, char):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for i, row in enumerate(matrix):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    if char in row: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        return i, row.index(char)</w:t>
      </w:r>
      <w:r w:rsidRPr="00E747D2">
        <w:rPr>
          <w:rFonts w:ascii="Times New Roman" w:hAnsi="Times New Roman" w:cs="Times New Roman"/>
          <w:sz w:val="24"/>
          <w:szCs w:val="24"/>
        </w:rPr>
        <w:br/>
      </w:r>
      <w:r w:rsidRPr="00E747D2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 None</w:t>
      </w:r>
      <w:r w:rsidRPr="00E747D2">
        <w:rPr>
          <w:rFonts w:ascii="Times New Roman" w:hAnsi="Times New Roman" w:cs="Times New Roman"/>
          <w:sz w:val="24"/>
          <w:szCs w:val="24"/>
        </w:rPr>
        <w:br/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def prepare_text(text):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text = ''.join(filter(str.isalpha, text.upper().replace('J', 'I')))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prepared = []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i = 0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while i &lt; len(text):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    if i == len(text) - 1 or text[i] == text[i+1]: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        prepared.append(text[i] + 'X')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        i += 1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    else: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        prepared.append(text[i:i+2])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        i += 2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return prepared</w:t>
      </w:r>
      <w:r w:rsidRPr="00E747D2">
        <w:rPr>
          <w:rFonts w:ascii="Times New Roman" w:hAnsi="Times New Roman" w:cs="Times New Roman"/>
          <w:sz w:val="24"/>
          <w:szCs w:val="24"/>
        </w:rPr>
        <w:br/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matrix = create_matrix(key)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text_pairs = prepare_text(text)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result = []</w:t>
      </w:r>
      <w:r w:rsidRPr="00E747D2">
        <w:rPr>
          <w:rFonts w:ascii="Times New Roman" w:hAnsi="Times New Roman" w:cs="Times New Roman"/>
          <w:sz w:val="24"/>
          <w:szCs w:val="24"/>
        </w:rPr>
        <w:br/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for pair in text_pairs: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char1, char2 = pair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row1, col1 = find_position(matrix, char1)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row2, col2 = find_position(matrix, char2)</w:t>
      </w:r>
      <w:r w:rsidRPr="00E747D2">
        <w:rPr>
          <w:rFonts w:ascii="Times New Roman" w:hAnsi="Times New Roman" w:cs="Times New Roman"/>
          <w:sz w:val="24"/>
          <w:szCs w:val="24"/>
        </w:rPr>
        <w:br/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if row1 == row2: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    if mode == 'encrypt':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        result.append(matrix[row1][(col1+1)%5] + matrix[row2][(col2+1)%5])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    else: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        result.append(matrix[row1][(col1-1)%5] + matrix[row2][(col2-1)%5])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elif col1 == col2: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    if mode == 'encrypt':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        result.append(matrix[(row1+1)%5][col1] + matrix[(row2+1)%5][col2])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    else: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        result.append(matrix[(row1-1)%5][col1] + matrix[(row2-1)%5][col2])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else: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    result.append(matrix[row1][col2] + matrix[row2][col1])</w:t>
      </w:r>
      <w:r w:rsidRPr="00E747D2">
        <w:rPr>
          <w:rFonts w:ascii="Times New Roman" w:hAnsi="Times New Roman" w:cs="Times New Roman"/>
          <w:sz w:val="24"/>
          <w:szCs w:val="24"/>
        </w:rPr>
        <w:br/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return ' '.join(result)</w:t>
      </w:r>
      <w:r w:rsidRPr="00E747D2">
        <w:rPr>
          <w:rFonts w:ascii="Times New Roman" w:hAnsi="Times New Roman" w:cs="Times New Roman"/>
          <w:sz w:val="24"/>
          <w:szCs w:val="24"/>
        </w:rPr>
        <w:br/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def hill_cipher(self, text, key, mode='encrypt'):</w:t>
      </w:r>
      <w:r w:rsidRPr="00E747D2">
        <w:rPr>
          <w:rFonts w:ascii="Times New Roman" w:hAnsi="Times New Roman" w:cs="Times New Roman"/>
          <w:sz w:val="24"/>
          <w:szCs w:val="24"/>
        </w:rPr>
        <w:br/>
      </w:r>
      <w:r w:rsidRPr="00E747D2">
        <w:rPr>
          <w:rFonts w:ascii="Times New Roman" w:hAnsi="Times New Roman" w:cs="Times New Roman"/>
          <w:sz w:val="24"/>
          <w:szCs w:val="24"/>
        </w:rPr>
        <w:lastRenderedPageBreak/>
        <w:t xml:space="preserve">        def matrix_mod_inv(matrix, modulus):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det = int(np.round(np.linalg.det(matrix)))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det_inv = pow(det % modulus, -1, modulus)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adjoint = np.array([[matrix[1,1], -matrix[0,1]],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                    [-matrix[1,0], matrix[0,0]]])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return (det_inv * adjoint % modulus).astype(int)</w:t>
      </w:r>
      <w:r w:rsidRPr="00E747D2">
        <w:rPr>
          <w:rFonts w:ascii="Times New Roman" w:hAnsi="Times New Roman" w:cs="Times New Roman"/>
          <w:sz w:val="24"/>
          <w:szCs w:val="24"/>
        </w:rPr>
        <w:br/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key_matrix = np.array(key)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text = ''.join(filter(str.isalpha, text.upper()))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if len(text) % 2 != 0: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text += 'X'</w:t>
      </w:r>
      <w:r w:rsidRPr="00E747D2">
        <w:rPr>
          <w:rFonts w:ascii="Times New Roman" w:hAnsi="Times New Roman" w:cs="Times New Roman"/>
          <w:sz w:val="24"/>
          <w:szCs w:val="24"/>
        </w:rPr>
        <w:br/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result = []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for i in range(0, len(text), 2):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pair = np.array([ord(text[i]) - 65, ord(text[i+1]) - 65])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if mode == 'encrypt':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    encrypted = np.dot(key_matrix, pair) % 26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else: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    inv_key = matrix_mod_inv(key_matrix, 26)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    encrypted = np.dot(inv_key, pair) % 26</w:t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    result.extend([chr(int(c) + 65) for c in encrypted])</w:t>
      </w:r>
      <w:r w:rsidRPr="00E747D2">
        <w:rPr>
          <w:rFonts w:ascii="Times New Roman" w:hAnsi="Times New Roman" w:cs="Times New Roman"/>
          <w:sz w:val="24"/>
          <w:szCs w:val="24"/>
        </w:rPr>
        <w:br/>
      </w:r>
      <w:r w:rsidRPr="00E747D2">
        <w:rPr>
          <w:rFonts w:ascii="Times New Roman" w:hAnsi="Times New Roman" w:cs="Times New Roman"/>
          <w:sz w:val="24"/>
          <w:szCs w:val="24"/>
        </w:rPr>
        <w:br/>
        <w:t xml:space="preserve">        return ''.join(result)</w:t>
      </w:r>
      <w:r w:rsidRPr="00E747D2">
        <w:rPr>
          <w:rFonts w:ascii="Times New Roman" w:hAnsi="Times New Roman" w:cs="Times New Roman"/>
          <w:sz w:val="24"/>
          <w:szCs w:val="24"/>
        </w:rPr>
        <w:br/>
      </w:r>
      <w:r w:rsidRPr="00E747D2">
        <w:rPr>
          <w:rFonts w:ascii="Times New Roman" w:hAnsi="Times New Roman" w:cs="Times New Roman"/>
          <w:sz w:val="24"/>
          <w:szCs w:val="24"/>
        </w:rPr>
        <w:br/>
        <w:t>root = tk.Tk()</w:t>
      </w:r>
      <w:r w:rsidRPr="00E747D2">
        <w:rPr>
          <w:rFonts w:ascii="Times New Roman" w:hAnsi="Times New Roman" w:cs="Times New Roman"/>
          <w:sz w:val="24"/>
          <w:szCs w:val="24"/>
        </w:rPr>
        <w:br/>
        <w:t>gui = CipherGUI(root)</w:t>
      </w:r>
      <w:r w:rsidRPr="00E747D2">
        <w:rPr>
          <w:rFonts w:ascii="Times New Roman" w:hAnsi="Times New Roman" w:cs="Times New Roman"/>
          <w:sz w:val="24"/>
          <w:szCs w:val="24"/>
        </w:rPr>
        <w:br/>
        <w:t>root.mainloop()</w:t>
      </w:r>
    </w:p>
    <w:p w14:paraId="35DB022F" w14:textId="77777777" w:rsidR="004D3E65" w:rsidRPr="00E747D2" w:rsidRDefault="004D3E65">
      <w:pPr>
        <w:rPr>
          <w:rFonts w:ascii="Times New Roman" w:hAnsi="Times New Roman" w:cs="Times New Roman"/>
          <w:sz w:val="24"/>
          <w:szCs w:val="24"/>
        </w:rPr>
      </w:pPr>
    </w:p>
    <w:p w14:paraId="0B5B5439" w14:textId="46537FC7" w:rsidR="000623E4" w:rsidRPr="00C55E3C" w:rsidRDefault="00000000" w:rsidP="00E747D2">
      <w:pPr>
        <w:pStyle w:val="Heading1"/>
        <w:jc w:val="both"/>
        <w:rPr>
          <w:rFonts w:ascii="Times New Roman" w:hAnsi="Times New Roman" w:cs="Times New Roman"/>
        </w:rPr>
      </w:pPr>
      <w:r w:rsidRPr="00C55E3C">
        <w:rPr>
          <w:rFonts w:ascii="Times New Roman" w:hAnsi="Times New Roman" w:cs="Times New Roman"/>
        </w:rPr>
        <w:t xml:space="preserve">2. </w:t>
      </w:r>
      <w:r w:rsidR="00E747D2" w:rsidRPr="00C55E3C">
        <w:rPr>
          <w:rFonts w:ascii="Times New Roman" w:hAnsi="Times New Roman" w:cs="Times New Roman"/>
        </w:rPr>
        <w:t>Deskripsi Singkat Program</w:t>
      </w:r>
    </w:p>
    <w:p w14:paraId="518468F0" w14:textId="606BDEFB" w:rsidR="004D3E65" w:rsidRDefault="00E747D2" w:rsidP="00E747D2">
      <w:pPr>
        <w:jc w:val="both"/>
        <w:rPr>
          <w:rFonts w:ascii="Times New Roman" w:hAnsi="Times New Roman" w:cs="Times New Roman"/>
          <w:sz w:val="24"/>
          <w:szCs w:val="24"/>
        </w:rPr>
      </w:pPr>
      <w:r w:rsidRPr="00E747D2">
        <w:rPr>
          <w:rFonts w:ascii="Times New Roman" w:hAnsi="Times New Roman" w:cs="Times New Roman"/>
          <w:sz w:val="24"/>
          <w:szCs w:val="24"/>
        </w:rPr>
        <w:t>Program ini merupakan sebuah aplikasi GUI desktop yang dibangun menggunakan Python dan Tkinter. Program ini memungkinkan pengguna untuk mengenkripsi dan mendekripsi teks menggunakan tiga jenis cipher: Vigenere Cipher, Playfair Cipher, dan Hill Cipher. Pengguna dapat memasukkan plaintext, memilih jenis cipher, dan mendapatkan ciphertext yang sesuai.</w:t>
      </w:r>
    </w:p>
    <w:p w14:paraId="59F5C81B" w14:textId="77777777" w:rsidR="004D3E65" w:rsidRDefault="004D3E65" w:rsidP="00E747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C0FEE2" w14:textId="2F8A1C49" w:rsidR="004D3E65" w:rsidRDefault="004D3E65" w:rsidP="004D3E65">
      <w:pPr>
        <w:pStyle w:val="Heading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</w:t>
      </w:r>
      <w:r w:rsidRPr="00C55E3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Tampilan Antarmuka Program</w:t>
      </w:r>
    </w:p>
    <w:p w14:paraId="6089DA0C" w14:textId="2FDDBDDC" w:rsidR="004D3E65" w:rsidRPr="004D3E65" w:rsidRDefault="004D3E65" w:rsidP="004D3E65">
      <w:r>
        <w:rPr>
          <w:rFonts w:ascii="Times New Roman" w:hAnsi="Times New Roman" w:cs="Times New Roman"/>
          <w:sz w:val="24"/>
          <w:szCs w:val="24"/>
        </w:rPr>
        <w:t xml:space="preserve">GUI </w:t>
      </w:r>
      <w:r>
        <w:rPr>
          <w:rFonts w:ascii="Times New Roman" w:hAnsi="Times New Roman" w:cs="Times New Roman"/>
          <w:sz w:val="24"/>
          <w:szCs w:val="24"/>
        </w:rPr>
        <w:t>Metode</w:t>
      </w:r>
      <w:r>
        <w:rPr>
          <w:rFonts w:ascii="Times New Roman" w:hAnsi="Times New Roman" w:cs="Times New Roman"/>
          <w:sz w:val="24"/>
          <w:szCs w:val="24"/>
        </w:rPr>
        <w:t xml:space="preserve"> Vigenere Cipher</w:t>
      </w:r>
    </w:p>
    <w:p w14:paraId="4E10F8AE" w14:textId="1B0AA70B" w:rsidR="004D3E65" w:rsidRDefault="004D3E65" w:rsidP="004D3E65">
      <w:r>
        <w:rPr>
          <w:noProof/>
        </w:rPr>
        <w:drawing>
          <wp:inline distT="0" distB="0" distL="0" distR="0" wp14:anchorId="02B70706" wp14:editId="0E065F2B">
            <wp:extent cx="3114675" cy="2210194"/>
            <wp:effectExtent l="0" t="0" r="0" b="0"/>
            <wp:docPr id="5385577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5772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21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B5A8" w14:textId="45A257DB" w:rsidR="004D3E65" w:rsidRPr="004D3E65" w:rsidRDefault="004D3E65" w:rsidP="004D3E65">
      <w:r>
        <w:rPr>
          <w:rFonts w:ascii="Times New Roman" w:hAnsi="Times New Roman" w:cs="Times New Roman"/>
          <w:sz w:val="24"/>
          <w:szCs w:val="24"/>
        </w:rPr>
        <w:t xml:space="preserve">GUI </w:t>
      </w:r>
      <w:r>
        <w:rPr>
          <w:rFonts w:ascii="Times New Roman" w:hAnsi="Times New Roman" w:cs="Times New Roman"/>
          <w:sz w:val="24"/>
          <w:szCs w:val="24"/>
        </w:rPr>
        <w:t>Metode Playfair</w:t>
      </w:r>
      <w:r>
        <w:rPr>
          <w:rFonts w:ascii="Times New Roman" w:hAnsi="Times New Roman" w:cs="Times New Roman"/>
          <w:sz w:val="24"/>
          <w:szCs w:val="24"/>
        </w:rPr>
        <w:t xml:space="preserve"> Cipher</w:t>
      </w:r>
    </w:p>
    <w:p w14:paraId="17C94DF9" w14:textId="3C9684ED" w:rsidR="004D3E65" w:rsidRDefault="004D3E65" w:rsidP="00E747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765083" wp14:editId="73A96702">
            <wp:extent cx="3114675" cy="2230381"/>
            <wp:effectExtent l="0" t="0" r="0" b="0"/>
            <wp:docPr id="78628030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80301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6155" cy="224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6750" w14:textId="02DFD678" w:rsidR="004D3E65" w:rsidRPr="004D3E65" w:rsidRDefault="004D3E65" w:rsidP="004D3E65">
      <w:r>
        <w:rPr>
          <w:rFonts w:ascii="Times New Roman" w:hAnsi="Times New Roman" w:cs="Times New Roman"/>
          <w:sz w:val="24"/>
          <w:szCs w:val="24"/>
        </w:rPr>
        <w:t>GUI Metode</w:t>
      </w:r>
      <w:r>
        <w:rPr>
          <w:rFonts w:ascii="Times New Roman" w:hAnsi="Times New Roman" w:cs="Times New Roman"/>
          <w:sz w:val="24"/>
          <w:szCs w:val="24"/>
        </w:rPr>
        <w:t xml:space="preserve"> Hill</w:t>
      </w:r>
      <w:r>
        <w:rPr>
          <w:rFonts w:ascii="Times New Roman" w:hAnsi="Times New Roman" w:cs="Times New Roman"/>
          <w:sz w:val="24"/>
          <w:szCs w:val="24"/>
        </w:rPr>
        <w:t xml:space="preserve"> Cipher</w:t>
      </w:r>
    </w:p>
    <w:p w14:paraId="5B367E82" w14:textId="1C8BD4BD" w:rsidR="004D3E65" w:rsidRPr="00E747D2" w:rsidRDefault="004D3E65" w:rsidP="00E747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6D1EE4" wp14:editId="4965C174">
            <wp:extent cx="3114675" cy="2238672"/>
            <wp:effectExtent l="0" t="0" r="0" b="9525"/>
            <wp:docPr id="95407289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72898" name="Picture 4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1866" cy="224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7676" w14:textId="744DD938" w:rsidR="000623E4" w:rsidRPr="00C55E3C" w:rsidRDefault="004D3E65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</w:t>
      </w:r>
      <w:r w:rsidR="008531FD" w:rsidRPr="00C55E3C">
        <w:rPr>
          <w:rFonts w:ascii="Times New Roman" w:hAnsi="Times New Roman" w:cs="Times New Roman"/>
        </w:rPr>
        <w:t xml:space="preserve">. </w:t>
      </w:r>
      <w:r w:rsidR="00E747D2" w:rsidRPr="00C55E3C">
        <w:rPr>
          <w:rFonts w:ascii="Times New Roman" w:hAnsi="Times New Roman" w:cs="Times New Roman"/>
        </w:rPr>
        <w:t xml:space="preserve">Link </w:t>
      </w:r>
      <w:r w:rsidR="008531FD" w:rsidRPr="00C55E3C">
        <w:rPr>
          <w:rFonts w:ascii="Times New Roman" w:hAnsi="Times New Roman" w:cs="Times New Roman"/>
        </w:rPr>
        <w:t>GitHub</w:t>
      </w:r>
    </w:p>
    <w:p w14:paraId="55137BC3" w14:textId="0867AF02" w:rsidR="000623E4" w:rsidRPr="00E747D2" w:rsidRDefault="00000000">
      <w:pPr>
        <w:rPr>
          <w:rFonts w:ascii="Times New Roman" w:hAnsi="Times New Roman" w:cs="Times New Roman"/>
          <w:sz w:val="24"/>
          <w:szCs w:val="24"/>
        </w:rPr>
      </w:pPr>
      <w:r w:rsidRPr="00E747D2">
        <w:rPr>
          <w:rFonts w:ascii="Times New Roman" w:hAnsi="Times New Roman" w:cs="Times New Roman"/>
          <w:sz w:val="24"/>
          <w:szCs w:val="24"/>
        </w:rPr>
        <w:t>GitHub</w:t>
      </w:r>
      <w:r w:rsidR="00C55E3C">
        <w:rPr>
          <w:rFonts w:ascii="Times New Roman" w:hAnsi="Times New Roman" w:cs="Times New Roman"/>
          <w:sz w:val="24"/>
          <w:szCs w:val="24"/>
        </w:rPr>
        <w:t xml:space="preserve"> Repository</w:t>
      </w:r>
      <w:r w:rsidRPr="00E747D2">
        <w:rPr>
          <w:rFonts w:ascii="Times New Roman" w:hAnsi="Times New Roman" w:cs="Times New Roman"/>
          <w:sz w:val="24"/>
          <w:szCs w:val="24"/>
        </w:rPr>
        <w:t xml:space="preserve">: </w:t>
      </w:r>
      <w:r w:rsidR="00E747D2" w:rsidRPr="00E747D2">
        <w:rPr>
          <w:rFonts w:ascii="Times New Roman" w:hAnsi="Times New Roman" w:cs="Times New Roman"/>
          <w:sz w:val="24"/>
          <w:szCs w:val="24"/>
        </w:rPr>
        <w:t>https://github.com/raaapiiip/program-cipher-kriptografi.git</w:t>
      </w:r>
    </w:p>
    <w:sectPr w:rsidR="000623E4" w:rsidRPr="00E747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3818439">
    <w:abstractNumId w:val="8"/>
  </w:num>
  <w:num w:numId="2" w16cid:durableId="286551348">
    <w:abstractNumId w:val="6"/>
  </w:num>
  <w:num w:numId="3" w16cid:durableId="449205267">
    <w:abstractNumId w:val="5"/>
  </w:num>
  <w:num w:numId="4" w16cid:durableId="60179748">
    <w:abstractNumId w:val="4"/>
  </w:num>
  <w:num w:numId="5" w16cid:durableId="1592660174">
    <w:abstractNumId w:val="7"/>
  </w:num>
  <w:num w:numId="6" w16cid:durableId="1597708066">
    <w:abstractNumId w:val="3"/>
  </w:num>
  <w:num w:numId="7" w16cid:durableId="345719305">
    <w:abstractNumId w:val="2"/>
  </w:num>
  <w:num w:numId="8" w16cid:durableId="2015111126">
    <w:abstractNumId w:val="1"/>
  </w:num>
  <w:num w:numId="9" w16cid:durableId="1610232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3E4"/>
    <w:rsid w:val="0015074B"/>
    <w:rsid w:val="0029639D"/>
    <w:rsid w:val="002A258F"/>
    <w:rsid w:val="00326F90"/>
    <w:rsid w:val="004D3E65"/>
    <w:rsid w:val="006072A5"/>
    <w:rsid w:val="00695A7C"/>
    <w:rsid w:val="007A5B5B"/>
    <w:rsid w:val="008531FD"/>
    <w:rsid w:val="00922BFE"/>
    <w:rsid w:val="00A1386F"/>
    <w:rsid w:val="00AA1D8D"/>
    <w:rsid w:val="00B47730"/>
    <w:rsid w:val="00C55E3C"/>
    <w:rsid w:val="00CB0664"/>
    <w:rsid w:val="00E747D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BEAE1C"/>
  <w14:defaultImageDpi w14:val="300"/>
  <w15:docId w15:val="{8E6C4EA2-AAB8-4531-AB18-CECC38249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1379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4611422008</cp:lastModifiedBy>
  <cp:revision>9</cp:revision>
  <cp:lastPrinted>2024-09-20T16:57:00Z</cp:lastPrinted>
  <dcterms:created xsi:type="dcterms:W3CDTF">2013-12-23T23:15:00Z</dcterms:created>
  <dcterms:modified xsi:type="dcterms:W3CDTF">2024-09-20T17:05:00Z</dcterms:modified>
  <cp:category/>
</cp:coreProperties>
</file>